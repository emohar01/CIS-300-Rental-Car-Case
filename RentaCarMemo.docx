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651" w:rsidRDefault="000D4049" w:rsidP="005673B8">
      <w:pPr>
        <w:pStyle w:val="Title"/>
      </w:pPr>
      <w:r>
        <w:t xml:space="preserve">interoffice </w:t>
      </w:r>
      <w:r w:rsidRPr="005673B8">
        <w:t>memorandum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2"/>
        <w:gridCol w:w="7288"/>
      </w:tblGrid>
      <w:tr w:rsidR="005673B8" w:rsidTr="005673B8">
        <w:trPr>
          <w:cantSplit/>
          <w:trHeight w:val="288"/>
        </w:trPr>
        <w:tc>
          <w:tcPr>
            <w:tcW w:w="1368" w:type="dxa"/>
          </w:tcPr>
          <w:p w:rsidR="005673B8" w:rsidRPr="005673B8" w:rsidRDefault="005673B8" w:rsidP="005673B8">
            <w:pPr>
              <w:pStyle w:val="Heading1"/>
            </w:pPr>
            <w:r w:rsidRPr="005673B8">
              <w:t>to:</w:t>
            </w:r>
          </w:p>
        </w:tc>
        <w:tc>
          <w:tcPr>
            <w:tcW w:w="7488" w:type="dxa"/>
          </w:tcPr>
          <w:p w:rsidR="005673B8" w:rsidRPr="00F358EA" w:rsidRDefault="00356302" w:rsidP="00356302">
            <w:pPr>
              <w:pStyle w:val="Heading2"/>
            </w:pPr>
            <w:r>
              <w:t>Penny</w:t>
            </w:r>
          </w:p>
        </w:tc>
      </w:tr>
      <w:tr w:rsidR="005673B8" w:rsidTr="005673B8">
        <w:trPr>
          <w:cantSplit/>
          <w:trHeight w:val="288"/>
        </w:trPr>
        <w:tc>
          <w:tcPr>
            <w:tcW w:w="1368" w:type="dxa"/>
          </w:tcPr>
          <w:p w:rsidR="005673B8" w:rsidRPr="005673B8" w:rsidRDefault="005673B8" w:rsidP="005673B8">
            <w:pPr>
              <w:pStyle w:val="Heading1"/>
            </w:pPr>
            <w:r w:rsidRPr="005673B8">
              <w:t>from:</w:t>
            </w:r>
          </w:p>
        </w:tc>
        <w:tc>
          <w:tcPr>
            <w:tcW w:w="7488" w:type="dxa"/>
          </w:tcPr>
          <w:p w:rsidR="005673B8" w:rsidRPr="00F358EA" w:rsidRDefault="00356302" w:rsidP="00356302">
            <w:pPr>
              <w:pStyle w:val="Heading2"/>
            </w:pPr>
            <w:r>
              <w:t>Group 4</w:t>
            </w:r>
          </w:p>
        </w:tc>
      </w:tr>
      <w:tr w:rsidR="005673B8" w:rsidTr="005673B8">
        <w:trPr>
          <w:cantSplit/>
          <w:trHeight w:val="288"/>
        </w:trPr>
        <w:tc>
          <w:tcPr>
            <w:tcW w:w="1368" w:type="dxa"/>
          </w:tcPr>
          <w:p w:rsidR="005673B8" w:rsidRPr="005673B8" w:rsidRDefault="005673B8" w:rsidP="005673B8">
            <w:pPr>
              <w:pStyle w:val="Heading1"/>
            </w:pPr>
            <w:r w:rsidRPr="005673B8">
              <w:t>subject:</w:t>
            </w:r>
          </w:p>
        </w:tc>
        <w:tc>
          <w:tcPr>
            <w:tcW w:w="7488" w:type="dxa"/>
          </w:tcPr>
          <w:p w:rsidR="005673B8" w:rsidRPr="00F358EA" w:rsidRDefault="00356302" w:rsidP="00356302">
            <w:pPr>
              <w:pStyle w:val="Heading2"/>
            </w:pPr>
            <w:r>
              <w:t>Case 4 results</w:t>
            </w:r>
          </w:p>
        </w:tc>
      </w:tr>
      <w:tr w:rsidR="005673B8" w:rsidTr="005673B8">
        <w:trPr>
          <w:cantSplit/>
          <w:trHeight w:val="288"/>
        </w:trPr>
        <w:tc>
          <w:tcPr>
            <w:tcW w:w="1368" w:type="dxa"/>
          </w:tcPr>
          <w:p w:rsidR="005673B8" w:rsidRPr="005673B8" w:rsidRDefault="005673B8" w:rsidP="005673B8">
            <w:pPr>
              <w:pStyle w:val="Heading1"/>
            </w:pPr>
            <w:r w:rsidRPr="005673B8">
              <w:t>date:</w:t>
            </w:r>
          </w:p>
        </w:tc>
        <w:sdt>
          <w:sdtPr>
            <w:alias w:val="Date"/>
            <w:tag w:val="Date"/>
            <w:id w:val="85081685"/>
            <w:placeholder>
              <w:docPart w:val="F7E5EFE2E6644B02AB33DC4938D4B96F"/>
            </w:placeholder>
            <w:date w:fullDate="2017-06-09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488" w:type="dxa"/>
              </w:tcPr>
              <w:p w:rsidR="005673B8" w:rsidRPr="00F358EA" w:rsidRDefault="00356302" w:rsidP="00356302">
                <w:pPr>
                  <w:pStyle w:val="Heading2"/>
                </w:pPr>
                <w:r>
                  <w:t>June 9, 2017</w:t>
                </w:r>
              </w:p>
            </w:tc>
          </w:sdtContent>
        </w:sdt>
      </w:tr>
      <w:tr w:rsidR="005673B8" w:rsidTr="005673B8">
        <w:trPr>
          <w:cantSplit/>
          <w:trHeight w:val="288"/>
        </w:trPr>
        <w:tc>
          <w:tcPr>
            <w:tcW w:w="1368" w:type="dxa"/>
          </w:tcPr>
          <w:p w:rsidR="005673B8" w:rsidRPr="005673B8" w:rsidRDefault="005673B8" w:rsidP="005673B8">
            <w:pPr>
              <w:pStyle w:val="Heading1"/>
            </w:pPr>
            <w:r w:rsidRPr="005673B8">
              <w:t>cc:</w:t>
            </w:r>
          </w:p>
        </w:tc>
        <w:tc>
          <w:tcPr>
            <w:tcW w:w="7488" w:type="dxa"/>
          </w:tcPr>
          <w:p w:rsidR="005673B8" w:rsidRDefault="00356302" w:rsidP="00356302">
            <w:pPr>
              <w:pStyle w:val="Heading2"/>
            </w:pPr>
            <w:r>
              <w:t>Professor Reinhardt</w:t>
            </w:r>
          </w:p>
          <w:p w:rsidR="00356302" w:rsidRPr="00356302" w:rsidRDefault="00356302" w:rsidP="00356302"/>
        </w:tc>
      </w:tr>
      <w:tr w:rsidR="005673B8" w:rsidTr="005673B8">
        <w:trPr>
          <w:cantSplit/>
          <w:trHeight w:val="288"/>
        </w:trPr>
        <w:tc>
          <w:tcPr>
            <w:tcW w:w="1368" w:type="dxa"/>
            <w:tcBorders>
              <w:bottom w:val="single" w:sz="4" w:space="0" w:color="404040" w:themeColor="text1" w:themeTint="BF"/>
            </w:tcBorders>
          </w:tcPr>
          <w:p w:rsidR="005673B8" w:rsidRPr="005673B8" w:rsidRDefault="005673B8" w:rsidP="005673B8">
            <w:pPr>
              <w:pStyle w:val="Heading1"/>
              <w:rPr>
                <w:b w:val="0"/>
              </w:rPr>
            </w:pPr>
          </w:p>
        </w:tc>
        <w:tc>
          <w:tcPr>
            <w:tcW w:w="7488" w:type="dxa"/>
            <w:tcBorders>
              <w:bottom w:val="single" w:sz="4" w:space="0" w:color="404040" w:themeColor="text1" w:themeTint="BF"/>
            </w:tcBorders>
          </w:tcPr>
          <w:p w:rsidR="005673B8" w:rsidRDefault="005673B8" w:rsidP="005673B8">
            <w:pPr>
              <w:pStyle w:val="Heading1"/>
            </w:pPr>
          </w:p>
        </w:tc>
      </w:tr>
    </w:tbl>
    <w:p w:rsidR="00F37651" w:rsidRDefault="00356302" w:rsidP="00F358EA">
      <w:pPr>
        <w:pStyle w:val="BodyText"/>
      </w:pPr>
      <w:r>
        <w:t xml:space="preserve">From the data we accumulated from Case 4, we found that the top cars rented were </w:t>
      </w:r>
      <w:r w:rsidRPr="00356302">
        <w:t>2008 Volvo S80</w:t>
      </w:r>
      <w:r>
        <w:t xml:space="preserve">, </w:t>
      </w:r>
      <w:r w:rsidRPr="00356302">
        <w:t>2002 Toyota Avalon</w:t>
      </w:r>
      <w:r>
        <w:t xml:space="preserve">, </w:t>
      </w:r>
      <w:r w:rsidRPr="00356302">
        <w:t>1993 Mazda AZ-1</w:t>
      </w:r>
      <w:r>
        <w:t xml:space="preserve">, </w:t>
      </w:r>
      <w:r w:rsidRPr="00356302">
        <w:t>1996 Alfa Romeo Spider</w:t>
      </w:r>
      <w:r>
        <w:t xml:space="preserve">, and a </w:t>
      </w:r>
      <w:r w:rsidRPr="00356302">
        <w:t>2008 Maserati Coupe</w:t>
      </w:r>
      <w:r>
        <w:t>.  According to Fortune.com, the top 5 car models</w:t>
      </w:r>
      <w:r w:rsidR="009976DD">
        <w:t xml:space="preserve"> rented</w:t>
      </w:r>
      <w:r>
        <w:t xml:space="preserve"> today are:  Chevy </w:t>
      </w:r>
      <w:proofErr w:type="spellStart"/>
      <w:r>
        <w:t>Cruze</w:t>
      </w:r>
      <w:proofErr w:type="spellEnd"/>
      <w:r>
        <w:t>, Chrysler 200, Nissan Altima, Toyota Camry, and Toyota Corolla.  The data we gathered does not match the current trends of today’s car rental industry.</w:t>
      </w:r>
      <w:r w:rsidR="009976DD">
        <w:t xml:space="preserve">  </w:t>
      </w:r>
    </w:p>
    <w:p w:rsidR="0012629D" w:rsidRDefault="0012629D" w:rsidP="00F358EA">
      <w:pPr>
        <w:pStyle w:val="BodyText"/>
      </w:pPr>
      <w:r>
        <w:t xml:space="preserve">Case 4 study showed that the vehicle with the top days rented was </w:t>
      </w:r>
      <w:r w:rsidRPr="0012629D">
        <w:t>2008 Volvo S80</w:t>
      </w:r>
      <w:r>
        <w:t xml:space="preserve">.  According to </w:t>
      </w:r>
      <w:proofErr w:type="spellStart"/>
      <w:r>
        <w:t>Sixt</w:t>
      </w:r>
      <w:proofErr w:type="spellEnd"/>
      <w:r>
        <w:t xml:space="preserve"> car rentals, the 2012 Hyundai Accent accounts for 30.25% of the total for top days rented.  Both cars are similar in vehicle safety and family friendly.  This table is the only table that shows correlating statistics.  </w:t>
      </w:r>
      <w:bookmarkStart w:id="0" w:name="_GoBack"/>
      <w:bookmarkEnd w:id="0"/>
    </w:p>
    <w:p w:rsidR="00356302" w:rsidRPr="00F358EA" w:rsidRDefault="009976DD" w:rsidP="00F358EA">
      <w:pPr>
        <w:pStyle w:val="BodyText"/>
      </w:pPr>
      <w:r>
        <w:t xml:space="preserve">Again, according to the results from Case 4, the top grossing vehicles were:  </w:t>
      </w:r>
      <w:r w:rsidRPr="009976DD">
        <w:t>1996 Alfa Romeo Spider</w:t>
      </w:r>
      <w:r>
        <w:t xml:space="preserve">, </w:t>
      </w:r>
      <w:r w:rsidRPr="009976DD">
        <w:t>1994 Ferrari F333</w:t>
      </w:r>
      <w:r>
        <w:t xml:space="preserve">, and the </w:t>
      </w:r>
      <w:r w:rsidRPr="009976DD">
        <w:t xml:space="preserve">1997 Nissan </w:t>
      </w:r>
      <w:proofErr w:type="spellStart"/>
      <w:r w:rsidRPr="009976DD">
        <w:t>Terrano</w:t>
      </w:r>
      <w:proofErr w:type="spellEnd"/>
      <w:r w:rsidRPr="009976DD">
        <w:t xml:space="preserve"> II</w:t>
      </w:r>
      <w:r>
        <w:t xml:space="preserve">.  According to Turo.com, a site similar to Airbnb except for cars, the top grossing vehicles were: Buick </w:t>
      </w:r>
      <w:proofErr w:type="spellStart"/>
      <w:r>
        <w:t>Verano</w:t>
      </w:r>
      <w:proofErr w:type="spellEnd"/>
      <w:r>
        <w:t xml:space="preserve">, Scion </w:t>
      </w:r>
      <w:proofErr w:type="spellStart"/>
      <w:proofErr w:type="gramStart"/>
      <w:r>
        <w:t>iQ</w:t>
      </w:r>
      <w:proofErr w:type="spellEnd"/>
      <w:proofErr w:type="gramEnd"/>
      <w:r>
        <w:t xml:space="preserve">, and the BMW 4 series.  The data from Case 4 generalizes that the car rental industry’s top grossing vehicles to be of high quality but the data from </w:t>
      </w:r>
      <w:proofErr w:type="spellStart"/>
      <w:r>
        <w:t>Turo</w:t>
      </w:r>
      <w:proofErr w:type="spellEnd"/>
      <w:r>
        <w:t xml:space="preserve"> indicates otherwise.  </w:t>
      </w:r>
    </w:p>
    <w:sectPr w:rsidR="00356302" w:rsidRPr="00F358EA" w:rsidSect="00F37651">
      <w:footerReference w:type="even" r:id="rId7"/>
      <w:footerReference w:type="default" r:id="rId8"/>
      <w:footerReference w:type="first" r:id="rId9"/>
      <w:pgSz w:w="12240" w:h="15840" w:code="1"/>
      <w:pgMar w:top="1440" w:right="1800" w:bottom="1440" w:left="1800" w:header="960" w:footer="96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027" w:rsidRDefault="00DB6027">
      <w:r>
        <w:separator/>
      </w:r>
    </w:p>
    <w:p w:rsidR="00DB6027" w:rsidRDefault="00DB6027"/>
  </w:endnote>
  <w:endnote w:type="continuationSeparator" w:id="0">
    <w:p w:rsidR="00DB6027" w:rsidRDefault="00DB6027">
      <w:r>
        <w:continuationSeparator/>
      </w:r>
    </w:p>
    <w:p w:rsidR="00DB6027" w:rsidRDefault="00DB60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73B8" w:rsidRDefault="005673B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5673B8" w:rsidRDefault="005673B8">
    <w:pPr>
      <w:pStyle w:val="Footer"/>
    </w:pPr>
  </w:p>
  <w:p w:rsidR="005673B8" w:rsidRDefault="005673B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73B8" w:rsidRDefault="005673B8">
    <w:pPr>
      <w:pStyle w:val="Footer"/>
      <w:pBdr>
        <w:top w:val="single" w:sz="6" w:space="2" w:color="auto"/>
      </w:pBdr>
      <w:ind w:left="4080" w:right="408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5673B8" w:rsidRDefault="005673B8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73B8" w:rsidRDefault="005673B8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6027" w:rsidRDefault="00DB6027">
      <w:r>
        <w:separator/>
      </w:r>
    </w:p>
    <w:p w:rsidR="00DB6027" w:rsidRDefault="00DB6027"/>
  </w:footnote>
  <w:footnote w:type="continuationSeparator" w:id="0">
    <w:p w:rsidR="00DB6027" w:rsidRDefault="00DB6027">
      <w:r>
        <w:continuationSeparator/>
      </w:r>
    </w:p>
    <w:p w:rsidR="00DB6027" w:rsidRDefault="00DB6027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8" w:dllVersion="513" w:checkStyle="1"/>
  <w:proofState w:spelling="clean" w:grammar="clean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302"/>
    <w:rsid w:val="000D4049"/>
    <w:rsid w:val="0012629D"/>
    <w:rsid w:val="00356302"/>
    <w:rsid w:val="005673B8"/>
    <w:rsid w:val="009976DD"/>
    <w:rsid w:val="00DB6027"/>
    <w:rsid w:val="00F358EA"/>
    <w:rsid w:val="00F3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3037F4B-A542-44F2-8248-CA6012256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58EA"/>
    <w:rPr>
      <w:rFonts w:asciiTheme="minorHAnsi" w:hAnsiTheme="minorHAnsi"/>
      <w:sz w:val="22"/>
    </w:rPr>
  </w:style>
  <w:style w:type="paragraph" w:styleId="Heading1">
    <w:name w:val="heading 1"/>
    <w:basedOn w:val="Normal"/>
    <w:next w:val="BodyText"/>
    <w:qFormat/>
    <w:rsid w:val="00F358EA"/>
    <w:pPr>
      <w:spacing w:after="60"/>
      <w:outlineLvl w:val="0"/>
    </w:pPr>
    <w:rPr>
      <w:rFonts w:asciiTheme="majorHAnsi" w:hAnsiTheme="majorHAnsi"/>
      <w:b/>
      <w:caps/>
      <w:sz w:val="18"/>
    </w:rPr>
  </w:style>
  <w:style w:type="paragraph" w:styleId="Heading2">
    <w:name w:val="heading 2"/>
    <w:basedOn w:val="Normal"/>
    <w:next w:val="Normal"/>
    <w:unhideWhenUsed/>
    <w:qFormat/>
    <w:rsid w:val="00F358EA"/>
    <w:pPr>
      <w:outlineLvl w:val="1"/>
    </w:pPr>
    <w:rPr>
      <w:caps/>
      <w:sz w:val="18"/>
    </w:rPr>
  </w:style>
  <w:style w:type="paragraph" w:styleId="Heading3">
    <w:name w:val="heading 3"/>
    <w:basedOn w:val="Normal"/>
    <w:next w:val="BodyText"/>
    <w:semiHidden/>
    <w:unhideWhenUsed/>
    <w:rsid w:val="00F37651"/>
    <w:pPr>
      <w:keepNext/>
      <w:keepLines/>
      <w:spacing w:after="240" w:line="240" w:lineRule="atLeast"/>
      <w:outlineLvl w:val="2"/>
    </w:pPr>
    <w:rPr>
      <w:i/>
      <w:kern w:val="20"/>
    </w:rPr>
  </w:style>
  <w:style w:type="paragraph" w:styleId="Heading4">
    <w:name w:val="heading 4"/>
    <w:basedOn w:val="Normal"/>
    <w:next w:val="BodyText"/>
    <w:semiHidden/>
    <w:unhideWhenUsed/>
    <w:qFormat/>
    <w:rsid w:val="00F37651"/>
    <w:pPr>
      <w:keepNext/>
      <w:keepLines/>
      <w:spacing w:line="240" w:lineRule="atLeast"/>
      <w:outlineLvl w:val="3"/>
    </w:pPr>
    <w:rPr>
      <w:caps/>
      <w:kern w:val="20"/>
      <w:sz w:val="18"/>
    </w:rPr>
  </w:style>
  <w:style w:type="paragraph" w:styleId="Heading5">
    <w:name w:val="heading 5"/>
    <w:basedOn w:val="Normal"/>
    <w:next w:val="BodyText"/>
    <w:semiHidden/>
    <w:unhideWhenUsed/>
    <w:qFormat/>
    <w:rsid w:val="00F37651"/>
    <w:pPr>
      <w:keepNext/>
      <w:keepLines/>
      <w:spacing w:line="240" w:lineRule="atLeast"/>
      <w:outlineLvl w:val="4"/>
    </w:pPr>
    <w:rPr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qFormat/>
    <w:rsid w:val="00F358EA"/>
    <w:pPr>
      <w:spacing w:before="240"/>
      <w:ind w:firstLine="720"/>
    </w:pPr>
  </w:style>
  <w:style w:type="paragraph" w:styleId="Closing">
    <w:name w:val="Closing"/>
    <w:basedOn w:val="Normal"/>
    <w:next w:val="Normal"/>
    <w:semiHidden/>
    <w:rsid w:val="00F37651"/>
    <w:pPr>
      <w:spacing w:line="220" w:lineRule="atLeast"/>
    </w:pPr>
  </w:style>
  <w:style w:type="paragraph" w:styleId="Footer">
    <w:name w:val="footer"/>
    <w:basedOn w:val="Normal"/>
    <w:semiHidden/>
    <w:rsid w:val="005673B8"/>
    <w:pPr>
      <w:keepLines/>
      <w:tabs>
        <w:tab w:val="center" w:pos="4320"/>
        <w:tab w:val="right" w:pos="8640"/>
      </w:tabs>
      <w:spacing w:before="600" w:line="240" w:lineRule="atLeast"/>
      <w:ind w:right="-240"/>
      <w:jc w:val="center"/>
    </w:pPr>
    <w:rPr>
      <w:kern w:val="18"/>
    </w:rPr>
  </w:style>
  <w:style w:type="paragraph" w:styleId="Header">
    <w:name w:val="header"/>
    <w:basedOn w:val="Normal"/>
    <w:semiHidden/>
    <w:rsid w:val="005673B8"/>
    <w:pPr>
      <w:keepLines/>
      <w:tabs>
        <w:tab w:val="center" w:pos="4320"/>
        <w:tab w:val="right" w:pos="8640"/>
      </w:tabs>
      <w:spacing w:after="660" w:line="240" w:lineRule="atLeast"/>
      <w:jc w:val="center"/>
    </w:pPr>
    <w:rPr>
      <w:caps/>
      <w:kern w:val="18"/>
      <w:sz w:val="18"/>
    </w:rPr>
  </w:style>
  <w:style w:type="paragraph" w:styleId="MessageHeader">
    <w:name w:val="Message Header"/>
    <w:basedOn w:val="BodyText"/>
    <w:semiHidden/>
    <w:rsid w:val="00F37651"/>
    <w:pPr>
      <w:keepLines/>
      <w:spacing w:after="120"/>
      <w:ind w:left="1080" w:hanging="1080"/>
    </w:pPr>
    <w:rPr>
      <w:caps/>
      <w:sz w:val="18"/>
    </w:rPr>
  </w:style>
  <w:style w:type="paragraph" w:styleId="NormalIndent">
    <w:name w:val="Normal Indent"/>
    <w:basedOn w:val="Normal"/>
    <w:semiHidden/>
    <w:rsid w:val="00F37651"/>
    <w:pPr>
      <w:ind w:left="720"/>
    </w:pPr>
  </w:style>
  <w:style w:type="character" w:styleId="PageNumber">
    <w:name w:val="page number"/>
    <w:semiHidden/>
    <w:rsid w:val="00F37651"/>
  </w:style>
  <w:style w:type="paragraph" w:styleId="Signature">
    <w:name w:val="Signature"/>
    <w:basedOn w:val="BodyText"/>
    <w:next w:val="Normal"/>
    <w:semiHidden/>
    <w:rsid w:val="00F37651"/>
    <w:pPr>
      <w:keepNext/>
      <w:keepLines/>
      <w:spacing w:before="660"/>
    </w:pPr>
  </w:style>
  <w:style w:type="character" w:customStyle="1" w:styleId="BodyTextChar">
    <w:name w:val="Body Text Char"/>
    <w:basedOn w:val="DefaultParagraphFont"/>
    <w:link w:val="BodyText"/>
    <w:rsid w:val="00F358EA"/>
    <w:rPr>
      <w:rFonts w:asciiTheme="minorHAnsi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0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04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5673B8"/>
    <w:pPr>
      <w:pBdr>
        <w:top w:val="double" w:sz="6" w:space="8" w:color="404040" w:themeColor="text1" w:themeTint="BF"/>
        <w:bottom w:val="double" w:sz="6" w:space="8" w:color="404040" w:themeColor="text1" w:themeTint="BF"/>
      </w:pBdr>
      <w:spacing w:after="200"/>
      <w:jc w:val="center"/>
    </w:pPr>
    <w:rPr>
      <w:rFonts w:asciiTheme="majorHAnsi" w:hAnsiTheme="majorHAnsi"/>
      <w:b/>
      <w:caps/>
      <w:spacing w:val="20"/>
      <w:sz w:val="18"/>
    </w:rPr>
  </w:style>
  <w:style w:type="character" w:customStyle="1" w:styleId="TitleChar">
    <w:name w:val="Title Char"/>
    <w:basedOn w:val="DefaultParagraphFont"/>
    <w:link w:val="Title"/>
    <w:uiPriority w:val="10"/>
    <w:rsid w:val="00F358EA"/>
    <w:rPr>
      <w:rFonts w:asciiTheme="majorHAnsi" w:hAnsiTheme="majorHAnsi"/>
      <w:b/>
      <w:caps/>
      <w:spacing w:val="20"/>
      <w:sz w:val="18"/>
    </w:rPr>
  </w:style>
  <w:style w:type="table" w:styleId="TableGrid">
    <w:name w:val="Table Grid"/>
    <w:basedOn w:val="TableNormal"/>
    <w:uiPriority w:val="59"/>
    <w:rsid w:val="005673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673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9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ohar01\AppData\Roaming\Microsoft\Templates\Memo%20(elegant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7E5EFE2E6644B02AB33DC4938D4B9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35BBE3-D74D-4563-9BC5-82FBF383B79D}"/>
      </w:docPartPr>
      <w:docPartBody>
        <w:p w:rsidR="00000000" w:rsidRDefault="00C22DDC">
          <w:pPr>
            <w:pStyle w:val="F7E5EFE2E6644B02AB33DC4938D4B96F"/>
          </w:pPr>
          <w:r w:rsidRPr="005673B8"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DDC"/>
    <w:rsid w:val="00C2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08D0D5A987491BA712EEF73B9B80CC">
    <w:name w:val="2A08D0D5A987491BA712EEF73B9B80CC"/>
  </w:style>
  <w:style w:type="paragraph" w:customStyle="1" w:styleId="E1A3FFE44ACA4051900EFA232B2B3823">
    <w:name w:val="E1A3FFE44ACA4051900EFA232B2B3823"/>
  </w:style>
  <w:style w:type="paragraph" w:customStyle="1" w:styleId="FB9663796F974A36B7AB5DEBDA475F65">
    <w:name w:val="FB9663796F974A36B7AB5DEBDA475F65"/>
  </w:style>
  <w:style w:type="paragraph" w:customStyle="1" w:styleId="F7E5EFE2E6644B02AB33DC4938D4B96F">
    <w:name w:val="F7E5EFE2E6644B02AB33DC4938D4B96F"/>
  </w:style>
  <w:style w:type="paragraph" w:customStyle="1" w:styleId="7DC16CF8D81A4E1D990DF4DE77AAA787">
    <w:name w:val="7DC16CF8D81A4E1D990DF4DE77AAA787"/>
  </w:style>
  <w:style w:type="paragraph" w:customStyle="1" w:styleId="7C541CC874DC429896171FFACFFE8E90">
    <w:name w:val="7C541CC874DC429896171FFACFFE8E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mo">
      <a:majorFont>
        <a:latin typeface="Garamond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6421624-DA34-4587-B1D2-19BD84B16E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 (elegant).dotx</Template>
  <TotalTime>34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 (Elegant design)</vt:lpstr>
    </vt:vector>
  </TitlesOfParts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 (Elegant design)</dc:title>
  <dc:creator>O'Hara,Evan M</dc:creator>
  <cp:keywords/>
  <cp:lastModifiedBy>O'Hara,Evan M</cp:lastModifiedBy>
  <cp:revision>1</cp:revision>
  <dcterms:created xsi:type="dcterms:W3CDTF">2017-06-09T15:10:00Z</dcterms:created>
  <dcterms:modified xsi:type="dcterms:W3CDTF">2017-06-09T15:44:00Z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TC010129231033</vt:lpwstr>
  </property>
</Properties>
</file>